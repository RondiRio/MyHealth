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Lista de Médicos Encontrados (sem UF)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